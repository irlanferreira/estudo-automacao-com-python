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>
        <w:pStyle w:val="Title"/>
      </w:pPr>
      <w:r>
        <w:t>Document Title</w:t>
      </w:r>
    </w:p>
    <w:p w:rsidR="00497305" w:rsidRDefault="00F91E62">
      <w:r>
        <w:t>A plain paragraph with</w:t>
      </w:r>
      <w:r>
        <w:t xml:space="preserve">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</w:t>
      </w:r>
    </w:p>
    <w:p>
      <w:r>
        <w:t>Esse paragrafo vai antes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p>
      <w:pPr>
        <w:pStyle w:val="Title"/>
      </w:pPr>
      <w:r>
        <w:t>Hello world!</w:t>
      </w:r>
    </w:p>
    <w:p>
      <w:pPr>
        <w:pStyle w:val="Title"/>
      </w:pPr>
      <w:r>
        <w:t>Olá mundo!</w:t>
      </w:r>
    </w:p>
    <w:p>
      <w:r>
        <w:t>Joji</w:t>
        <w:br w:type="page"/>
      </w:r>
      <w:r>
        <w:t xml:space="preserve"> É o melhor cantor.</w:t>
      </w:r>
    </w:p>
    <w:p>
      <w:r>
        <w:t>eeee naaaaadaaaaa</w:t>
      </w:r>
    </w:p>
    <w:p>
      <w:r>
        <w:drawing>
          <wp:inline xmlns:a="http://schemas.openxmlformats.org/drawingml/2006/main" xmlns:pic="http://schemas.openxmlformats.org/drawingml/2006/picture">
            <wp:extent cx="720000" cy="7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chorroacademi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